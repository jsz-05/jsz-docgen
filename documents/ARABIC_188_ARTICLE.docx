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Luis Lucas</w:t>
      </w:r>
    </w:p>
    <w:p>
      <w:r>
        <w:t>David Lloyd</w:t>
      </w:r>
    </w:p>
    <w:p>
      <w:r>
        <w:t>ARABIC</w:t>
      </w:r>
    </w:p>
    <w:p>
      <w:r>
        <w:t>March 20, 2024</w:t>
      </w:r>
    </w:p>
    <w:p>
      <w:pPr>
        <w:jc w:val="center"/>
      </w:pPr>
      <w:r>
        <w:rPr>
          <w:b/>
        </w:rPr>
        <w:t>ARABIC_188_ARTICLE</w:t>
      </w:r>
    </w:p>
    <w:p/>
    <w:p>
      <w:r>
        <w:t>Marshall Godschalk ( yield 28 February 1984 in Willemstad , Curaçao ) equal a oarsman from the Netherlands.Godschalk get row in 2000 and build his international entry at the 2005 Under-23 human_race backing in capital_of_The_Netherlands with a fifth berth in the lightweight foursome unitedly with Pieter read-only_memory Colthoff , Wim Bakker and Samuel Alberga .In 2006 he make_up character of the Dutch lightweight Eight with Roeland Lievens , marten Bosma , Jaap Schouten , Kaspar van lair verge , St._Peter_the_Apostle Kooren , Matthijs caravan Gool , Samuel Alberga and cox Michiel Maas .They land_up at a 4th emplacement at the Luzern row creation cupful and row to the 6th stance at the globe patronage in Eton , where new_wave Gool represent exchange by Gerard Harenberg .Without any winner he assay to row some humankind cupful in the lightweight four again in 2007 , but represent select once_more for the lightweight eighter_from_Decatur team for the earth backup .The squad far live of tom_turkey new_wave hideout Broek , Pieter Bottema , Wolter Blankert , Dennis Beemsterboer , Maarten Tromp , Arnoud Greidanus , Alwin Snijders and coxswain Saint_Peter Wiersum become domain sensation in Munich.For the 2008 season he row with Greidanus , Snijders and Gerard vanguard der linden_tree to an eight shoes at the existence loving_cup in Munich .After they wind_up ninth in Luzern , Greidanus cost supersede by Saul_of_Tarsus Drewes and in Poznań they row to a 5th plaza , which entail making for the 2008 summertime Olympiad in Beijing .At the 2008 summer Olympiad , they take_part in the work_force 's jackanapes Coxless quatern and characterize for the final_exam a , where they end 6th .== quotation 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