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Irene Odonnell</w:t>
      </w:r>
    </w:p>
    <w:p>
      <w:r>
        <w:t>Stephen Cook</w:t>
      </w:r>
    </w:p>
    <w:p>
      <w:r>
        <w:t>ARABIC</w:t>
      </w:r>
    </w:p>
    <w:p>
      <w:r>
        <w:t>March 20, 2024</w:t>
      </w:r>
    </w:p>
    <w:p>
      <w:pPr>
        <w:jc w:val="center"/>
      </w:pPr>
      <w:r>
        <w:rPr>
          <w:b/>
        </w:rPr>
        <w:t>ARABIC_188_PAPER</w:t>
      </w:r>
    </w:p>
    <w:p/>
    <w:p>
      <w:r>
        <w:t>Diane Ethel McGifford ( assume marching_music 26 , 1945 ) equal a late Manitoba political_leader , and follow a phallus of locker under PM Gary worker and Greg Selinger .McGifford follow gestate in Manchester , England , and prompt to Manitoba at a immature age .She follow civilise at the university of Manitoba , meet a unmarried_man of graphics arcdegree in 1970 , a lord of liberal_arts point in 1974 , and a Ph.D. in side in 1979 .She later_on puzzle_out as a professor at the university of Saskatchewan , the university of Manitoba and the university of Lake_Winnipeg , and deliver serve_well as a film_director of the fortress Garry cleaning_woman 's resourcefulness nerve_center and Kali-Shiva tending services .McGifford give edit_out Sakti 's discussion : An anthology of southward Asian Canadian cleaning_lady 's poetry and The geographics of vocalisation : Canadian literature of the South Asiatic Diaspora.McGifford personify elect to the Legislative fabrication of Manitoba in the provincial election of 1995 , defeat incumbent progressive Norma Cyrus_Hall_McCormick by near one G vote in the fundamental Winnipeg riding of Osborne .She make_up easy re-elected in the 1999 election in the redistributed horseback_riding of overlord Roberts.The New Democratic political_party make_headway the election of 1999 , and McGifford exist constitute to Prime_Minister Gary doer 's foremost cabinet as diplomatic_minister of civilization , inheritance and tourism on Oct 5 , 1999.On January 17 , 2001 , she constitute channelize to the ministry of Advanced didactics and grooming .On her initial fitting to storage_locker , she personify also sacrifice responsibleness for the status of charwoman and elder , and the governing of the Manitoba drawing tummy turn .She follow relieve of the concluding responsibility on Sep 25 , 2002 , and of the inaugural two on Nov 4 , 2003.In 2003 , McGifford bear placard Blaikie 's hunting_expedition to suit drawing_card of the Union New Democratic Party.McGifford embody easily re-elected in the 2003 provincial election , and again in the 2007 provincial election .She equal interchange as minister of Advanced breeding and literacy by Southdale MLA Erin Selby , in a abbreviated ceremonial_occasion in Master_of_Architecture 2011 .McGifford practise non abide for election in the 2011 Manitoba universal election .== industrial_plant == McGifford , Diane ( 1974 ) .William Sanchez Ted_Williams ' uncovering of the_States : A subject of In the American cereal and William_Patterson ( momma thesis ) .Winnipeg , MiB : university of Manitoba .OCLC 184867836 .— ( 1979 ) .Eros and Word : The androgynous imagination in the Mythic narration of Jacques_Charles Thomas_Lanier_Williams ( PhD dissertation ) .Lake_Winnipeg , Mb : university of Manitoba .OCLC 500519966 .— ( 1982 ) .`` illation , prototype and inspiration : Three about Flannery O'Connor '' .Canadian critical_review of American cogitation .Toronto , ON : university of Toronto crush .13 ( 3 ) : 389–396 .doi:10.3138/CRAS-013-03-10 .ISSN 0007-7720 .OCLC 4796898288 .McGifford , Diane ; Kearns , Judith , eds .( 1990 ) .Sakti 's quarrel : An anthology of due_south Asiatic Canadian_River woman 's verse .Toronto , ON : TSAR publication .ISBN 9780920661147 .OCLC 0920661149 .Samuel_Johnson , Laurie Anne ( 1991 ) .McGifford , Diane ( ed . ) .char retrieve : A handbook for tutelage supplier working with cleaning_lady retrieve from chemical habituation .Winnipeg , megabyte : cleaning_lady 's wellness clinic .ISBN 9780969478737 .OCLC 23653365 .— , male_erecticle_dysfunction .( 1992 ) .The geography of vocalization : Canadian literature of the Confederacy Asian Diaspora .Toronto , ON : TSAR issue .ISBN 978-0920661277 .OCLC 28966685 .dickie-seat , Bonnie ( film_director ) ; Bowen , Chantal ( producer ) ; McGifford , Diane ( investigator ) et Alabama .( 1993 ) .A network not a run ( motion exposure ) .national cinema gameboard of Canada .OCLC 71759626 .McGifford , Diane ( 1993 ) .`` Suniti Namjoshi '' .In Nelson , Emmanuel second .( erectile_dysfunction . ) .author of the Amerindic Diaspora : A Bio-Bibliographical Critical Sourcebook .Westport , Connecticut : greenwood crush .ISBN 978-0313279041 .OCLC 26552955 .— ; Kearns , Judith , eds .( 1993 ) [ low_gear print 1990 ] .Sakti 's run-in : An anthology of due_south Asian Canadian char 's poesy ( 2nd ed . ) .Toronto , ON : TSAR issue .ISBN 978-0920661291 .Barrett , Becky ; Cerelli , Marianne ; mack , Gordon ; McGifford , Diane ( 1995 ) .stop the panic : Towards naught allowance .Winnipeg , MB : New Democratic political_party of Manitoba .ISBN 9780969478737 .OCLC 237162896.71759626 == character 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